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F6A1" w14:textId="77777777" w:rsidR="008634B9" w:rsidRDefault="00D84A05">
      <w:pPr>
        <w:pStyle w:val="Heading1"/>
      </w:pPr>
      <w:r>
        <w:t>Philosopher Dialogue AI — Reasoning Engine &amp; App Build Theorem (Master Table of Contents)</w:t>
      </w:r>
    </w:p>
    <w:p w14:paraId="54445375" w14:textId="77777777" w:rsidR="008634B9" w:rsidRDefault="00D84A05">
      <w:r>
        <w:t>“A structured theorem designed for translation into an efficient, logic-based MVP.”</w:t>
      </w:r>
    </w:p>
    <w:p w14:paraId="5C428898" w14:textId="77777777" w:rsidR="008634B9" w:rsidRDefault="00D84A05">
      <w:pPr>
        <w:pStyle w:val="Heading2"/>
      </w:pPr>
      <w:r>
        <w:t>0. Executive Summary</w:t>
      </w:r>
    </w:p>
    <w:p w14:paraId="7F7F07EE" w14:textId="77777777" w:rsidR="008634B9" w:rsidRDefault="00D84A05">
      <w:pPr>
        <w:pStyle w:val="ListBullet"/>
      </w:pPr>
      <w:r>
        <w:t>Purpose of the Project</w:t>
      </w:r>
    </w:p>
    <w:p w14:paraId="47603810" w14:textId="77777777" w:rsidR="008634B9" w:rsidRDefault="00D84A05">
      <w:pPr>
        <w:pStyle w:val="ListBullet"/>
      </w:pPr>
      <w:r>
        <w:t>Core Design Philosophy</w:t>
      </w:r>
    </w:p>
    <w:p w14:paraId="5153885E" w14:textId="77777777" w:rsidR="008634B9" w:rsidRDefault="00D84A05">
      <w:pPr>
        <w:pStyle w:val="ListBullet"/>
      </w:pPr>
      <w:r>
        <w:t>Application and MVP Goals</w:t>
      </w:r>
    </w:p>
    <w:p w14:paraId="0CA34DBA" w14:textId="77777777" w:rsidR="008634B9" w:rsidRDefault="00D84A05">
      <w:pPr>
        <w:pStyle w:val="ListBullet"/>
      </w:pPr>
      <w:r>
        <w:t>Brief Outline of Build Phases</w:t>
      </w:r>
    </w:p>
    <w:p w14:paraId="6FE9884C" w14:textId="77777777" w:rsidR="008634B9" w:rsidRDefault="00D84A05">
      <w:pPr>
        <w:pStyle w:val="Heading2"/>
      </w:pPr>
      <w:r>
        <w:t>1. Foundational Principles &amp; Build Logic</w:t>
      </w:r>
    </w:p>
    <w:p w14:paraId="6D1EC07F" w14:textId="77777777" w:rsidR="008634B9" w:rsidRDefault="00D84A05">
      <w:pPr>
        <w:pStyle w:val="ListBullet"/>
      </w:pPr>
      <w:r>
        <w:t>1.1 Definition of “Reasoning Engine” in Philosophical Dialogue Context</w:t>
      </w:r>
    </w:p>
    <w:p w14:paraId="4FCBAFC3" w14:textId="77777777" w:rsidR="008634B9" w:rsidRDefault="00D84A05">
      <w:pPr>
        <w:pStyle w:val="ListBullet"/>
      </w:pPr>
      <w:r>
        <w:t>1.2 Intentional Simplicity vs Deep Structure</w:t>
      </w:r>
    </w:p>
    <w:p w14:paraId="5422ADC5" w14:textId="77777777" w:rsidR="008634B9" w:rsidRDefault="00D84A05">
      <w:pPr>
        <w:pStyle w:val="ListBullet"/>
      </w:pPr>
      <w:r>
        <w:t>1.3 Anchoring in Logic, Truth, and Teachabi</w:t>
      </w:r>
      <w:r>
        <w:t>lity</w:t>
      </w:r>
    </w:p>
    <w:p w14:paraId="517147EA" w14:textId="77777777" w:rsidR="008634B9" w:rsidRDefault="00D84A05">
      <w:pPr>
        <w:pStyle w:val="ListBullet"/>
      </w:pPr>
      <w:r>
        <w:t>1.4 Guiding Build Philosophy (Duality Model):</w:t>
      </w:r>
    </w:p>
    <w:p w14:paraId="01E0C4B0" w14:textId="77777777" w:rsidR="008634B9" w:rsidRDefault="00D84A05">
      <w:pPr>
        <w:pStyle w:val="ListBullet"/>
      </w:pPr>
      <w:r>
        <w:t xml:space="preserve">   (a) Industry Best Practices</w:t>
      </w:r>
    </w:p>
    <w:p w14:paraId="26E63DE6" w14:textId="77777777" w:rsidR="008634B9" w:rsidRDefault="00D84A05">
      <w:pPr>
        <w:pStyle w:val="ListBullet"/>
      </w:pPr>
      <w:r>
        <w:t xml:space="preserve">   (b) Smart Innovation with Purpose</w:t>
      </w:r>
    </w:p>
    <w:p w14:paraId="69E16F9B" w14:textId="77777777" w:rsidR="008634B9" w:rsidRDefault="00D84A05">
      <w:pPr>
        <w:pStyle w:val="ListBullet"/>
      </w:pPr>
      <w:r>
        <w:t>1.5 Risk Factors: Drift, Hallucination, Inefficient Complexity</w:t>
      </w:r>
    </w:p>
    <w:p w14:paraId="08836FFE" w14:textId="77777777" w:rsidR="008634B9" w:rsidRDefault="00D84A05">
      <w:pPr>
        <w:pStyle w:val="Heading2"/>
      </w:pPr>
      <w:r>
        <w:t>2. Dialogue Model Structure</w:t>
      </w:r>
    </w:p>
    <w:p w14:paraId="356C1F38" w14:textId="77777777" w:rsidR="008634B9" w:rsidRDefault="00D84A05">
      <w:pPr>
        <w:pStyle w:val="ListBullet"/>
      </w:pPr>
      <w:r>
        <w:t>2.1 Lightweight MVP Reasoning Architecture</w:t>
      </w:r>
    </w:p>
    <w:p w14:paraId="0FF666D0" w14:textId="77777777" w:rsidR="008634B9" w:rsidRDefault="00D84A05">
      <w:pPr>
        <w:pStyle w:val="ListBullet"/>
      </w:pPr>
      <w:r>
        <w:t>2.2</w:t>
      </w:r>
      <w:r>
        <w:t xml:space="preserve"> Persona Design (e.g., Plato) &amp; Dataset Scope</w:t>
      </w:r>
    </w:p>
    <w:p w14:paraId="7AD2E744" w14:textId="77777777" w:rsidR="008634B9" w:rsidRDefault="00D84A05">
      <w:pPr>
        <w:pStyle w:val="ListBullet"/>
      </w:pPr>
      <w:r>
        <w:t>2.3 Socratic Challenge Model Integration</w:t>
      </w:r>
    </w:p>
    <w:p w14:paraId="07FF1444" w14:textId="77777777" w:rsidR="008634B9" w:rsidRDefault="00D84A05">
      <w:pPr>
        <w:pStyle w:val="ListBullet"/>
      </w:pPr>
      <w:r>
        <w:t>2.4 Modular Plugin Design for Philosophers</w:t>
      </w:r>
    </w:p>
    <w:p w14:paraId="5FB93238" w14:textId="77777777" w:rsidR="008634B9" w:rsidRDefault="00D84A05">
      <w:pPr>
        <w:pStyle w:val="ListBullet"/>
      </w:pPr>
      <w:r>
        <w:t>2.5 Challenge Types &amp; Response Model Logic</w:t>
      </w:r>
    </w:p>
    <w:p w14:paraId="5EC86D0D" w14:textId="77777777" w:rsidR="008634B9" w:rsidRDefault="00D84A05">
      <w:pPr>
        <w:pStyle w:val="Heading2"/>
      </w:pPr>
      <w:r>
        <w:t>3. Reasoning Model Core</w:t>
      </w:r>
    </w:p>
    <w:p w14:paraId="4A0C7C57" w14:textId="77777777" w:rsidR="008634B9" w:rsidRDefault="00D84A05">
      <w:pPr>
        <w:pStyle w:val="ListBullet"/>
      </w:pPr>
      <w:r>
        <w:t>3.1 Logic Tree for Philosophical Consistency</w:t>
      </w:r>
    </w:p>
    <w:p w14:paraId="5C0AEFAB" w14:textId="77777777" w:rsidR="008634B9" w:rsidRDefault="00D84A05">
      <w:pPr>
        <w:pStyle w:val="ListBullet"/>
      </w:pPr>
      <w:r>
        <w:t>3.2 Rule-Based</w:t>
      </w:r>
      <w:r>
        <w:t xml:space="preserve"> Evaluation of Statements</w:t>
      </w:r>
    </w:p>
    <w:p w14:paraId="2A9959B3" w14:textId="77777777" w:rsidR="008634B9" w:rsidRDefault="00D84A05">
      <w:pPr>
        <w:pStyle w:val="ListBullet"/>
      </w:pPr>
      <w:r>
        <w:t>3.3 Lightweight Math/Probability Layer for Challenge Weighting</w:t>
      </w:r>
    </w:p>
    <w:p w14:paraId="5812F50D" w14:textId="77777777" w:rsidR="008634B9" w:rsidRDefault="00D84A05">
      <w:pPr>
        <w:pStyle w:val="ListBullet"/>
      </w:pPr>
      <w:r>
        <w:t>3.4 Topic Drift and Response Tightening Logic</w:t>
      </w:r>
    </w:p>
    <w:p w14:paraId="6A4FE96F" w14:textId="77777777" w:rsidR="008634B9" w:rsidRDefault="00D84A05">
      <w:pPr>
        <w:pStyle w:val="ListBullet"/>
      </w:pPr>
      <w:r>
        <w:t>3.5 Detachable Reasoning Modules per Philosopher</w:t>
      </w:r>
    </w:p>
    <w:p w14:paraId="16BB2EE1" w14:textId="77777777" w:rsidR="008634B9" w:rsidRDefault="00D84A05">
      <w:pPr>
        <w:pStyle w:val="Heading2"/>
      </w:pPr>
      <w:r>
        <w:t>4. Memory, Beliefs &amp; User Intent Encoding</w:t>
      </w:r>
    </w:p>
    <w:p w14:paraId="26022244" w14:textId="77777777" w:rsidR="008634B9" w:rsidRDefault="00D84A05">
      <w:pPr>
        <w:pStyle w:val="ListBullet"/>
      </w:pPr>
      <w:r>
        <w:t xml:space="preserve">4.1 Memory as a Form of </w:t>
      </w:r>
      <w:r>
        <w:t>Localized Context</w:t>
      </w:r>
    </w:p>
    <w:p w14:paraId="3AE94AD8" w14:textId="77777777" w:rsidR="008634B9" w:rsidRDefault="00D84A05">
      <w:pPr>
        <w:pStyle w:val="ListBullet"/>
      </w:pPr>
      <w:r>
        <w:t>4.2 How User Intent is Encoded Over Time</w:t>
      </w:r>
    </w:p>
    <w:p w14:paraId="22E90687" w14:textId="77777777" w:rsidR="008634B9" w:rsidRDefault="00D84A05">
      <w:pPr>
        <w:pStyle w:val="ListBullet"/>
      </w:pPr>
      <w:r>
        <w:t>4.3 Token Constraint Strategy &amp; Compression via Modular Memory Injection</w:t>
      </w:r>
    </w:p>
    <w:p w14:paraId="60AC3C83" w14:textId="77777777" w:rsidR="008634B9" w:rsidRDefault="00D84A05">
      <w:pPr>
        <w:pStyle w:val="ListBullet"/>
      </w:pPr>
      <w:r>
        <w:t>4.4 Session Memory vs Persistent Memory</w:t>
      </w:r>
    </w:p>
    <w:p w14:paraId="4A9A54C4" w14:textId="77777777" w:rsidR="008634B9" w:rsidRDefault="00D84A05">
      <w:pPr>
        <w:pStyle w:val="ListBullet"/>
      </w:pPr>
      <w:r>
        <w:t>4.5 Reinforcement from Dialogue Feedback (simple logic-based)</w:t>
      </w:r>
    </w:p>
    <w:p w14:paraId="1DB2C19D" w14:textId="77777777" w:rsidR="008634B9" w:rsidRDefault="00D84A05">
      <w:pPr>
        <w:pStyle w:val="Heading2"/>
      </w:pPr>
      <w:r>
        <w:lastRenderedPageBreak/>
        <w:t>5. The Challenge Model</w:t>
      </w:r>
    </w:p>
    <w:p w14:paraId="6DBA78C7" w14:textId="77777777" w:rsidR="008634B9" w:rsidRDefault="00D84A05">
      <w:pPr>
        <w:pStyle w:val="ListBullet"/>
      </w:pPr>
      <w:r>
        <w:t>5.1 Socratic Logic &amp; Dialectic Tracking</w:t>
      </w:r>
    </w:p>
    <w:p w14:paraId="25B854D8" w14:textId="77777777" w:rsidR="008634B9" w:rsidRDefault="00D84A05">
      <w:pPr>
        <w:pStyle w:val="ListBullet"/>
      </w:pPr>
      <w:r>
        <w:t>5.2 Challenge-Response Validation Logic</w:t>
      </w:r>
    </w:p>
    <w:p w14:paraId="2B9BA156" w14:textId="77777777" w:rsidR="008634B9" w:rsidRDefault="00D84A05">
      <w:pPr>
        <w:pStyle w:val="ListBullet"/>
      </w:pPr>
      <w:r>
        <w:t>5.3 Weighted Probability Engine for Challenge Selection</w:t>
      </w:r>
    </w:p>
    <w:p w14:paraId="0C8922EF" w14:textId="77777777" w:rsidR="008634B9" w:rsidRDefault="00D84A05">
      <w:pPr>
        <w:pStyle w:val="ListBullet"/>
      </w:pPr>
      <w:r>
        <w:t>5.4 Avoiding Repetitive or Shallow Challenges</w:t>
      </w:r>
    </w:p>
    <w:p w14:paraId="040DD144" w14:textId="77777777" w:rsidR="008634B9" w:rsidRDefault="00D84A05">
      <w:pPr>
        <w:pStyle w:val="ListBullet"/>
      </w:pPr>
      <w:r>
        <w:t>5.5 Linkage to Reasoning Model and Memory</w:t>
      </w:r>
    </w:p>
    <w:p w14:paraId="2121D826" w14:textId="77777777" w:rsidR="008634B9" w:rsidRDefault="00D84A05">
      <w:pPr>
        <w:pStyle w:val="Heading2"/>
      </w:pPr>
      <w:r>
        <w:t>6. Hallucination &amp; Drift Safegu</w:t>
      </w:r>
      <w:r>
        <w:t>ards</w:t>
      </w:r>
    </w:p>
    <w:p w14:paraId="2A6DF75B" w14:textId="77777777" w:rsidR="008634B9" w:rsidRDefault="00D84A05">
      <w:pPr>
        <w:pStyle w:val="ListBullet"/>
      </w:pPr>
      <w:r>
        <w:t>6.1 Definition and Dangers</w:t>
      </w:r>
    </w:p>
    <w:p w14:paraId="57B737D2" w14:textId="77777777" w:rsidR="008634B9" w:rsidRDefault="00D84A05">
      <w:pPr>
        <w:pStyle w:val="ListBullet"/>
      </w:pPr>
      <w:r>
        <w:t>6.2 Primary Risk Layers</w:t>
      </w:r>
    </w:p>
    <w:p w14:paraId="2AE5645C" w14:textId="77777777" w:rsidR="008634B9" w:rsidRDefault="00D84A05">
      <w:pPr>
        <w:pStyle w:val="ListBullet"/>
      </w:pPr>
      <w:r>
        <w:t>6.3 Integrated Guardrails in Logic and Memory</w:t>
      </w:r>
    </w:p>
    <w:p w14:paraId="3D47D492" w14:textId="77777777" w:rsidR="008634B9" w:rsidRDefault="00D84A05">
      <w:pPr>
        <w:pStyle w:val="ListBullet"/>
      </w:pPr>
      <w:r>
        <w:t>6.4 Interaction with Testing Protocols</w:t>
      </w:r>
    </w:p>
    <w:p w14:paraId="07B2B2E5" w14:textId="77777777" w:rsidR="008634B9" w:rsidRDefault="00D84A05">
      <w:pPr>
        <w:pStyle w:val="ListBullet"/>
      </w:pPr>
      <w:r>
        <w:t>6.5 Autonomous Drift Recognition (MVP goal)</w:t>
      </w:r>
    </w:p>
    <w:p w14:paraId="6D85A41A" w14:textId="77777777" w:rsidR="008634B9" w:rsidRDefault="00D84A05">
      <w:pPr>
        <w:pStyle w:val="ListBullet"/>
      </w:pPr>
      <w:r>
        <w:t>6.6 Link to Precision and Trustworthiness of the Engine</w:t>
      </w:r>
    </w:p>
    <w:p w14:paraId="3AF55A07" w14:textId="77777777" w:rsidR="008634B9" w:rsidRDefault="00D84A05">
      <w:pPr>
        <w:pStyle w:val="Heading2"/>
      </w:pPr>
      <w:r>
        <w:t>7. Cognitive Li</w:t>
      </w:r>
      <w:r>
        <w:t>nkage &amp; Intentional Collaboration</w:t>
      </w:r>
    </w:p>
    <w:p w14:paraId="718B9DA0" w14:textId="77777777" w:rsidR="008634B9" w:rsidRDefault="00D84A05">
      <w:pPr>
        <w:pStyle w:val="ListBullet"/>
      </w:pPr>
      <w:r>
        <w:t>7.1 Simulated Neural Collaboration: Nolan ↔ Byte</w:t>
      </w:r>
    </w:p>
    <w:p w14:paraId="142AF039" w14:textId="77777777" w:rsidR="008634B9" w:rsidRDefault="00D84A05">
      <w:pPr>
        <w:pStyle w:val="ListBullet"/>
      </w:pPr>
      <w:r>
        <w:t>7.2 Mutual Strengths: Human Intuition, AI Precision</w:t>
      </w:r>
    </w:p>
    <w:p w14:paraId="4E4E802A" w14:textId="77777777" w:rsidR="008634B9" w:rsidRDefault="00D84A05">
      <w:pPr>
        <w:pStyle w:val="ListBullet"/>
      </w:pPr>
      <w:r>
        <w:t>7.3 Tracking Meta-Decisions Over Time</w:t>
      </w:r>
    </w:p>
    <w:p w14:paraId="3497B3B5" w14:textId="77777777" w:rsidR="008634B9" w:rsidRDefault="00D84A05">
      <w:pPr>
        <w:pStyle w:val="ListBullet"/>
      </w:pPr>
      <w:r>
        <w:t>7.4 System Evolution Through Human-AI Dialogue</w:t>
      </w:r>
    </w:p>
    <w:p w14:paraId="3AD60889" w14:textId="77777777" w:rsidR="008634B9" w:rsidRDefault="00D84A05">
      <w:pPr>
        <w:pStyle w:val="ListBullet"/>
      </w:pPr>
      <w:r>
        <w:t xml:space="preserve">7.5 Tagged Feedback Loops for </w:t>
      </w:r>
      <w:r>
        <w:t>Trust Calibration</w:t>
      </w:r>
    </w:p>
    <w:p w14:paraId="40124B2F" w14:textId="77777777" w:rsidR="008634B9" w:rsidRDefault="00D84A05">
      <w:pPr>
        <w:pStyle w:val="ListBullet"/>
      </w:pPr>
      <w:r>
        <w:t>7.6 Feedback → Learning → Memory → Reinforcement</w:t>
      </w:r>
    </w:p>
    <w:p w14:paraId="18DB14A1" w14:textId="77777777" w:rsidR="008634B9" w:rsidRDefault="00D84A05">
      <w:pPr>
        <w:pStyle w:val="Heading2"/>
      </w:pPr>
      <w:r>
        <w:t>8. System Optimization &amp; Efficiency Layers</w:t>
      </w:r>
    </w:p>
    <w:p w14:paraId="27B33410" w14:textId="77777777" w:rsidR="008634B9" w:rsidRDefault="00D84A05">
      <w:pPr>
        <w:pStyle w:val="ListBullet"/>
      </w:pPr>
      <w:r>
        <w:t>8.1 Compression Framework (Real-Time Concept Handling)</w:t>
      </w:r>
    </w:p>
    <w:p w14:paraId="20E11FE8" w14:textId="77777777" w:rsidR="008634B9" w:rsidRDefault="00D84A05">
      <w:pPr>
        <w:pStyle w:val="ListBullet"/>
      </w:pPr>
      <w:r>
        <w:t>8.2 Latency vs Depth Tradeoffs</w:t>
      </w:r>
    </w:p>
    <w:p w14:paraId="7791D5CE" w14:textId="77777777" w:rsidR="008634B9" w:rsidRDefault="00D84A05">
      <w:pPr>
        <w:pStyle w:val="ListBullet"/>
      </w:pPr>
      <w:r>
        <w:t>8.3 Token Window Management &amp; Hierarchical Memory</w:t>
      </w:r>
    </w:p>
    <w:p w14:paraId="30C42777" w14:textId="77777777" w:rsidR="008634B9" w:rsidRDefault="00D84A05">
      <w:pPr>
        <w:pStyle w:val="ListBullet"/>
      </w:pPr>
      <w:r>
        <w:t xml:space="preserve">8.4 </w:t>
      </w:r>
      <w:r>
        <w:t>Efficient Modular Loadouts for New Philosophers</w:t>
      </w:r>
    </w:p>
    <w:p w14:paraId="702ABBCC" w14:textId="77777777" w:rsidR="008634B9" w:rsidRDefault="00D84A05">
      <w:pPr>
        <w:pStyle w:val="ListBullet"/>
      </w:pPr>
      <w:r>
        <w:t>8.5 Optional Offline/Precompiled Logic Buffers</w:t>
      </w:r>
    </w:p>
    <w:p w14:paraId="32736A76" w14:textId="77777777" w:rsidR="008634B9" w:rsidRDefault="00D84A05">
      <w:pPr>
        <w:pStyle w:val="Heading2"/>
      </w:pPr>
      <w:r>
        <w:t>9. Testing Protocols &amp; Model Evaluation</w:t>
      </w:r>
    </w:p>
    <w:p w14:paraId="10C7F355" w14:textId="77777777" w:rsidR="008634B9" w:rsidRDefault="00D84A05">
      <w:pPr>
        <w:pStyle w:val="ListBullet"/>
      </w:pPr>
      <w:r>
        <w:t>9.1 Lightweight MVP Testing Plan</w:t>
      </w:r>
    </w:p>
    <w:p w14:paraId="61CEBBC6" w14:textId="77777777" w:rsidR="008634B9" w:rsidRDefault="00D84A05">
      <w:pPr>
        <w:pStyle w:val="ListBullet"/>
      </w:pPr>
      <w:r>
        <w:t>9.2 Scenario-Driven Evaluations</w:t>
      </w:r>
    </w:p>
    <w:p w14:paraId="53068819" w14:textId="77777777" w:rsidR="008634B9" w:rsidRDefault="00D84A05">
      <w:pPr>
        <w:pStyle w:val="ListBullet"/>
      </w:pPr>
      <w:r>
        <w:t>9.3 Hallucination and Drift Testing Layers</w:t>
      </w:r>
    </w:p>
    <w:p w14:paraId="3CA019DF" w14:textId="77777777" w:rsidR="008634B9" w:rsidRDefault="00D84A05">
      <w:pPr>
        <w:pStyle w:val="ListBullet"/>
      </w:pPr>
      <w:r>
        <w:t>9.4 Challenge</w:t>
      </w:r>
      <w:r>
        <w:t>-Logic Accuracy Testing</w:t>
      </w:r>
    </w:p>
    <w:p w14:paraId="650D6457" w14:textId="77777777" w:rsidR="008634B9" w:rsidRDefault="00D84A05">
      <w:pPr>
        <w:pStyle w:val="ListBullet"/>
      </w:pPr>
      <w:r>
        <w:t>9.5 Invite/Expert Peer Evaluation Protocol</w:t>
      </w:r>
    </w:p>
    <w:p w14:paraId="4DCF3FC3" w14:textId="77777777" w:rsidR="008634B9" w:rsidRDefault="00D84A05">
      <w:pPr>
        <w:pStyle w:val="ListBullet"/>
      </w:pPr>
      <w:r>
        <w:t>9.6 Logging, Feedback, and Adjustment Loops</w:t>
      </w:r>
    </w:p>
    <w:p w14:paraId="22CDF3BC" w14:textId="77777777" w:rsidR="008634B9" w:rsidRDefault="00D84A05">
      <w:pPr>
        <w:pStyle w:val="Heading2"/>
      </w:pPr>
      <w:r>
        <w:t>10. Ethical Safeguards &amp; Beneficence Toggle</w:t>
      </w:r>
    </w:p>
    <w:p w14:paraId="520C293F" w14:textId="77777777" w:rsidR="008634B9" w:rsidRDefault="00D84A05">
      <w:pPr>
        <w:pStyle w:val="ListBullet"/>
      </w:pPr>
      <w:r>
        <w:t>10.1 Why Beneficence Matters in Philosophy Apps</w:t>
      </w:r>
    </w:p>
    <w:p w14:paraId="37972756" w14:textId="77777777" w:rsidR="008634B9" w:rsidRDefault="00D84A05">
      <w:pPr>
        <w:pStyle w:val="ListBullet"/>
      </w:pPr>
      <w:r>
        <w:t>10.2 Logic of Ethical Calibration</w:t>
      </w:r>
    </w:p>
    <w:p w14:paraId="3CCCD2BA" w14:textId="77777777" w:rsidR="008634B9" w:rsidRDefault="00D84A05">
      <w:pPr>
        <w:pStyle w:val="ListBullet"/>
      </w:pPr>
      <w:r>
        <w:t>10.3 On/Off Ethical</w:t>
      </w:r>
      <w:r>
        <w:t xml:space="preserve"> Mode and Use Cases</w:t>
      </w:r>
    </w:p>
    <w:p w14:paraId="18BD0429" w14:textId="77777777" w:rsidR="008634B9" w:rsidRDefault="00D84A05">
      <w:pPr>
        <w:pStyle w:val="ListBullet"/>
      </w:pPr>
      <w:r>
        <w:lastRenderedPageBreak/>
        <w:t>10.4 AI Tone Modulation &amp; Philosophical Tone Control</w:t>
      </w:r>
    </w:p>
    <w:p w14:paraId="26556386" w14:textId="77777777" w:rsidR="008634B9" w:rsidRDefault="00D84A05">
      <w:pPr>
        <w:pStyle w:val="ListBullet"/>
      </w:pPr>
      <w:r>
        <w:t>10.5 Risk Mitigation in Ethical Ambiguities</w:t>
      </w:r>
    </w:p>
    <w:p w14:paraId="34D7E239" w14:textId="77777777" w:rsidR="008634B9" w:rsidRDefault="00D84A05">
      <w:pPr>
        <w:pStyle w:val="Heading2"/>
      </w:pPr>
      <w:r>
        <w:t>11. Final Build Readiness &amp; Coding Philosophy</w:t>
      </w:r>
    </w:p>
    <w:p w14:paraId="590E76AD" w14:textId="77777777" w:rsidR="008634B9" w:rsidRDefault="00D84A05">
      <w:pPr>
        <w:pStyle w:val="ListBullet"/>
      </w:pPr>
      <w:r>
        <w:t>11.1 Theorem to Code: Clean Translation Strategy</w:t>
      </w:r>
    </w:p>
    <w:p w14:paraId="1AEBC01D" w14:textId="77777777" w:rsidR="008634B9" w:rsidRDefault="00D84A05">
      <w:pPr>
        <w:pStyle w:val="ListBullet"/>
      </w:pPr>
      <w:r>
        <w:t xml:space="preserve">11.2 Simple → Expandable → Logical Codebase </w:t>
      </w:r>
      <w:r>
        <w:t>Rules</w:t>
      </w:r>
    </w:p>
    <w:p w14:paraId="6135D646" w14:textId="77777777" w:rsidR="008634B9" w:rsidRDefault="00D84A05">
      <w:pPr>
        <w:pStyle w:val="ListBullet"/>
      </w:pPr>
      <w:r>
        <w:t>11.3 Layered Architecture from Reasoning → Frontend</w:t>
      </w:r>
    </w:p>
    <w:p w14:paraId="696A2F0B" w14:textId="77777777" w:rsidR="008634B9" w:rsidRDefault="00D84A05">
      <w:pPr>
        <w:pStyle w:val="ListBullet"/>
      </w:pPr>
      <w:r>
        <w:t>11.4 Documentation Flow During Build</w:t>
      </w:r>
    </w:p>
    <w:p w14:paraId="299B9D40" w14:textId="77777777" w:rsidR="008634B9" w:rsidRDefault="00D84A05">
      <w:pPr>
        <w:pStyle w:val="ListBullet"/>
      </w:pPr>
      <w:r>
        <w:t>11.5 Tagging Decisions in Real Time (from Section 7)</w:t>
      </w:r>
    </w:p>
    <w:p w14:paraId="51EC7B70" w14:textId="77777777" w:rsidR="008634B9" w:rsidRDefault="00D84A05">
      <w:pPr>
        <w:pStyle w:val="Heading2"/>
      </w:pPr>
      <w:r>
        <w:t>Appendices</w:t>
      </w:r>
    </w:p>
    <w:p w14:paraId="784853B2" w14:textId="77777777" w:rsidR="008634B9" w:rsidRDefault="00D84A05">
      <w:pPr>
        <w:pStyle w:val="ListBullet"/>
      </w:pPr>
      <w:r>
        <w:t>A. Plato Dataset Notes and Curation Protocols</w:t>
      </w:r>
    </w:p>
    <w:p w14:paraId="09BFD5F8" w14:textId="77777777" w:rsidR="008634B9" w:rsidRDefault="00D84A05">
      <w:pPr>
        <w:pStyle w:val="ListBullet"/>
      </w:pPr>
      <w:r>
        <w:t>B. Sample Dialogue Flows with Challenge Logic</w:t>
      </w:r>
    </w:p>
    <w:p w14:paraId="1F8039C7" w14:textId="77777777" w:rsidR="008634B9" w:rsidRDefault="00D84A05">
      <w:pPr>
        <w:pStyle w:val="ListBullet"/>
      </w:pPr>
      <w:r>
        <w:t>C. Vi</w:t>
      </w:r>
      <w:r>
        <w:t>sual Logic Trees &amp; Reasoning Maps</w:t>
      </w:r>
    </w:p>
    <w:p w14:paraId="153540FE" w14:textId="77777777" w:rsidR="008634B9" w:rsidRDefault="00D84A05">
      <w:pPr>
        <w:pStyle w:val="ListBullet"/>
      </w:pPr>
      <w:r>
        <w:t>D. Memory Injection Examples &amp; Token Strategy Charts</w:t>
      </w:r>
    </w:p>
    <w:p w14:paraId="370AFE81" w14:textId="77777777" w:rsidR="008634B9" w:rsidRDefault="00D84A05">
      <w:pPr>
        <w:pStyle w:val="ListBullet"/>
      </w:pPr>
      <w:r>
        <w:t>E. Source Bibliography: Philosophical Works Referenced</w:t>
      </w:r>
    </w:p>
    <w:sectPr w:rsidR="00863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634B9"/>
    <w:rsid w:val="00912CC3"/>
    <w:rsid w:val="00AA1D8D"/>
    <w:rsid w:val="00B47730"/>
    <w:rsid w:val="00CB0664"/>
    <w:rsid w:val="00D84A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43E4A48"/>
  <w14:defaultImageDpi w14:val="300"/>
  <w15:docId w15:val="{D52C7A08-A692-4D03-9810-34B89E20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Nolan Lemuel Augustine</cp:lastModifiedBy>
  <cp:revision>2</cp:revision>
  <dcterms:created xsi:type="dcterms:W3CDTF">2025-04-12T15:03:00Z</dcterms:created>
  <dcterms:modified xsi:type="dcterms:W3CDTF">2025-04-12T15:03:00Z</dcterms:modified>
  <cp:category/>
</cp:coreProperties>
</file>